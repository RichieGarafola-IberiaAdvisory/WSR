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1C899" w14:textId="02DE7A70" w:rsidR="003A5962" w:rsidRDefault="0030737C">
      <w:pPr>
        <w:pStyle w:val="Title"/>
      </w:pPr>
      <w:r>
        <w:t xml:space="preserve">Iberia Advisory Team Performance Tracker </w:t>
      </w:r>
      <w:r w:rsidR="00B02C9E">
        <w:t>-</w:t>
      </w:r>
      <w:r>
        <w:t xml:space="preserve"> User Guide</w:t>
      </w:r>
    </w:p>
    <w:p w14:paraId="104977BE" w14:textId="77777777" w:rsidR="003A5962" w:rsidRDefault="0030737C">
      <w:pPr>
        <w:pStyle w:val="Heading1"/>
      </w:pPr>
      <w:r>
        <w:t>Step-by-Step Guide: Submitting Your Weekly Reports &amp; Accomplishments</w:t>
      </w:r>
    </w:p>
    <w:p w14:paraId="6D83658C" w14:textId="77777777" w:rsidR="003A5962" w:rsidRDefault="0030737C">
      <w:pPr>
        <w:pStyle w:val="Heading2"/>
      </w:pPr>
      <w:r>
        <w:t>1. Start at the Home Page</w:t>
      </w:r>
    </w:p>
    <w:p w14:paraId="64DBAE88" w14:textId="77777777" w:rsidR="003A5962" w:rsidRDefault="0030737C">
      <w:r>
        <w:t>When you launch the app, you land on the Team Performance Tracker home screen.</w:t>
      </w:r>
      <w:r>
        <w:br/>
      </w:r>
      <w:r>
        <w:br/>
        <w:t>- Use the sidebar on the left to navigate.</w:t>
      </w:r>
      <w:r>
        <w:br/>
        <w:t>- Click Form Submission to begin submitting your report.</w:t>
      </w:r>
    </w:p>
    <w:p w14:paraId="5AC38F37" w14:textId="77777777" w:rsidR="003A5962" w:rsidRDefault="0030737C">
      <w:r>
        <w:rPr>
          <w:noProof/>
        </w:rPr>
        <w:drawing>
          <wp:inline distT="0" distB="0" distL="0" distR="0" wp14:anchorId="2C0BD0CA" wp14:editId="5C558E67">
            <wp:extent cx="5486400" cy="2281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db8b35-0182-4da4-a65d-3a570779480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1BD5" w14:textId="77777777" w:rsidR="003A5962" w:rsidRDefault="0030737C">
      <w:pPr>
        <w:pStyle w:val="Heading2"/>
      </w:pPr>
      <w:r>
        <w:t>2. Fill Out Weekly Reports</w:t>
      </w:r>
    </w:p>
    <w:p w14:paraId="6AEA6E9A" w14:textId="77777777" w:rsidR="003A5962" w:rsidRDefault="0030737C">
      <w:r>
        <w:t>On the Form Submission page:</w:t>
      </w:r>
      <w:r>
        <w:br/>
        <w:t>- Scroll to the Weekly Reports section.</w:t>
      </w:r>
      <w:r>
        <w:br/>
        <w:t>- An interactive table appears. Each row is for one report.</w:t>
      </w:r>
      <w:r>
        <w:br/>
        <w:t>- Fill in fields like:</w:t>
      </w:r>
      <w:r>
        <w:br/>
        <w:t xml:space="preserve">  - Reporting Week</w:t>
      </w:r>
      <w:r>
        <w:br/>
        <w:t xml:space="preserve">  - Vendor Name</w:t>
      </w:r>
      <w:r>
        <w:br/>
        <w:t xml:space="preserve">  - Work Product Title</w:t>
      </w:r>
      <w:r>
        <w:br/>
        <w:t xml:space="preserve">  - Time Spent Hours</w:t>
      </w:r>
      <w:r>
        <w:br/>
        <w:t xml:space="preserve">  - Status</w:t>
      </w:r>
      <w:r>
        <w:br/>
        <w:t xml:space="preserve">  - Completion Date (if applicable)</w:t>
      </w:r>
      <w:r>
        <w:br/>
      </w:r>
      <w:r>
        <w:br/>
        <w:t>Use Tab to move quickly between fields.</w:t>
      </w:r>
    </w:p>
    <w:p w14:paraId="3EA1FAF0" w14:textId="77777777" w:rsidR="003A5962" w:rsidRDefault="0030737C">
      <w:r>
        <w:rPr>
          <w:noProof/>
        </w:rPr>
        <w:lastRenderedPageBreak/>
        <w:drawing>
          <wp:inline distT="0" distB="0" distL="0" distR="0" wp14:anchorId="5944FF06" wp14:editId="46F881D0">
            <wp:extent cx="5486400" cy="1853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7d80f0-d2ba-4821-bc4a-26ac9e62f26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9FBA" w14:textId="77777777" w:rsidR="003A5962" w:rsidRDefault="0030737C">
      <w:pPr>
        <w:pStyle w:val="Heading2"/>
      </w:pPr>
      <w:r>
        <w:t>3. Submit Weekly Reports</w:t>
      </w:r>
    </w:p>
    <w:p w14:paraId="03109AE9" w14:textId="77777777" w:rsidR="003A5962" w:rsidRDefault="0030737C">
      <w:r>
        <w:t>Once your data is entered:</w:t>
      </w:r>
      <w:r>
        <w:br/>
        <w:t>- Click Submit Weekly Reports at the bottom of the section.</w:t>
      </w:r>
      <w:r>
        <w:br/>
        <w:t>- A success message confirms your report was saved.</w:t>
      </w:r>
    </w:p>
    <w:p w14:paraId="2F13852F" w14:textId="77777777" w:rsidR="003A5962" w:rsidRDefault="0030737C">
      <w:r>
        <w:rPr>
          <w:noProof/>
        </w:rPr>
        <w:drawing>
          <wp:inline distT="0" distB="0" distL="0" distR="0" wp14:anchorId="4698F356" wp14:editId="74BBFDDC">
            <wp:extent cx="5029200" cy="134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ff863a-6ee8-4ef0-964c-66b47361407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19D2" w14:textId="77777777" w:rsidR="003A5962" w:rsidRDefault="0030737C">
      <w:pPr>
        <w:pStyle w:val="Heading2"/>
      </w:pPr>
      <w:r>
        <w:t>4. Log Weekly Accomplishments</w:t>
      </w:r>
    </w:p>
    <w:p w14:paraId="7B904B2D" w14:textId="77777777" w:rsidR="003A5962" w:rsidRDefault="0030737C">
      <w:r>
        <w:t>Scroll down to the Weekly Accomplishments section:</w:t>
      </w:r>
      <w:r>
        <w:br/>
        <w:t>- Fill in accomplishments for each team member.</w:t>
      </w:r>
      <w:r>
        <w:br/>
        <w:t>- Enter up to 5 accomplishments per person.</w:t>
      </w:r>
      <w:r>
        <w:br/>
        <w:t>- Include workstream and reporting week.</w:t>
      </w:r>
    </w:p>
    <w:p w14:paraId="69A0FEE5" w14:textId="77777777" w:rsidR="003A5962" w:rsidRDefault="0030737C">
      <w:r>
        <w:rPr>
          <w:noProof/>
        </w:rPr>
        <w:drawing>
          <wp:inline distT="0" distB="0" distL="0" distR="0" wp14:anchorId="6B06D608" wp14:editId="004DED84">
            <wp:extent cx="5486400" cy="795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be0d3b-6a75-4ce0-b3ae-c15258f9980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99A4" w14:textId="77777777" w:rsidR="003A5962" w:rsidRDefault="0030737C">
      <w:pPr>
        <w:pStyle w:val="Heading2"/>
      </w:pPr>
      <w:r>
        <w:t>5. Submit Accomplishments</w:t>
      </w:r>
    </w:p>
    <w:p w14:paraId="4E960B7C" w14:textId="77777777" w:rsidR="003A5962" w:rsidRDefault="0030737C">
      <w:r>
        <w:t>- Click Submit Accomplishments.</w:t>
      </w:r>
      <w:r>
        <w:br/>
        <w:t>- A green message confirms success.</w:t>
      </w:r>
    </w:p>
    <w:p w14:paraId="6D4364E4" w14:textId="77777777" w:rsidR="003A5962" w:rsidRDefault="0030737C">
      <w:r>
        <w:rPr>
          <w:noProof/>
        </w:rPr>
        <w:lastRenderedPageBreak/>
        <w:drawing>
          <wp:inline distT="0" distB="0" distL="0" distR="0" wp14:anchorId="489D9720" wp14:editId="60BB8CFA">
            <wp:extent cx="5029200" cy="134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ff863a-6ee8-4ef0-964c-66b47361407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7EA8" w14:textId="77777777" w:rsidR="003A5962" w:rsidRDefault="0030737C">
      <w:pPr>
        <w:pStyle w:val="Heading2"/>
      </w:pPr>
      <w:r>
        <w:t>Tips &amp; Reminders</w:t>
      </w:r>
    </w:p>
    <w:p w14:paraId="2241C860" w14:textId="541A1A57" w:rsidR="003A5962" w:rsidRDefault="0030737C">
      <w:r>
        <w:t xml:space="preserve">- Leave blank rows empty </w:t>
      </w:r>
      <w:r>
        <w:t>they’ll be ignored.</w:t>
      </w:r>
      <w:r>
        <w:br/>
        <w:t>- Data is saved securely to the backend database.</w:t>
      </w:r>
      <w:r>
        <w:br/>
        <w:t>- Avoid submitting duplicate entries for the same week.</w:t>
      </w:r>
    </w:p>
    <w:sectPr w:rsidR="003A59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801034">
    <w:abstractNumId w:val="8"/>
  </w:num>
  <w:num w:numId="2" w16cid:durableId="1429424778">
    <w:abstractNumId w:val="6"/>
  </w:num>
  <w:num w:numId="3" w16cid:durableId="465271574">
    <w:abstractNumId w:val="5"/>
  </w:num>
  <w:num w:numId="4" w16cid:durableId="7803009">
    <w:abstractNumId w:val="4"/>
  </w:num>
  <w:num w:numId="5" w16cid:durableId="1605258875">
    <w:abstractNumId w:val="7"/>
  </w:num>
  <w:num w:numId="6" w16cid:durableId="38093668">
    <w:abstractNumId w:val="3"/>
  </w:num>
  <w:num w:numId="7" w16cid:durableId="589386929">
    <w:abstractNumId w:val="2"/>
  </w:num>
  <w:num w:numId="8" w16cid:durableId="1873033459">
    <w:abstractNumId w:val="1"/>
  </w:num>
  <w:num w:numId="9" w16cid:durableId="191076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BA7"/>
    <w:rsid w:val="0029639D"/>
    <w:rsid w:val="0030737C"/>
    <w:rsid w:val="00326F90"/>
    <w:rsid w:val="003A5962"/>
    <w:rsid w:val="00AA1D8D"/>
    <w:rsid w:val="00B02C9E"/>
    <w:rsid w:val="00B47730"/>
    <w:rsid w:val="00CB0664"/>
    <w:rsid w:val="00DC42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25940B2-1BF5-4786-B68C-6EDD7F52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Richie Garafola</cp:lastModifiedBy>
  <cp:revision>4</cp:revision>
  <dcterms:created xsi:type="dcterms:W3CDTF">2013-12-23T23:15:00Z</dcterms:created>
  <dcterms:modified xsi:type="dcterms:W3CDTF">2025-07-24T18:05:00Z</dcterms:modified>
  <cp:category/>
</cp:coreProperties>
</file>